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rPr/>
      </w:pPr>
      <w:r>
        <w:rPr/>
        <w:t>Pääotsikko</w:t>
      </w:r>
    </w:p>
    <w:p>
      <w:pPr>
        <w:pStyle w:val="TextBody"/>
        <w:rPr/>
      </w:pPr>
      <w:r>
        <w:rPr/>
        <w:t>liiba laabaa laa.</w:t>
      </w:r>
    </w:p>
    <w:p>
      <w:pPr>
        <w:pStyle w:val="Heading1"/>
        <w:rPr/>
      </w:pPr>
      <w:r>
        <w:rPr/>
        <w:t>Otsikko</w:t>
      </w:r>
      <w:r>
        <w:rPr/>
        <w:t>2</w:t>
      </w:r>
    </w:p>
    <w:p>
      <w:pPr>
        <w:pStyle w:val="Normal"/>
        <w:rPr/>
      </w:pPr>
      <w:r>
        <w:rPr/>
        <w:t>testi juttu</w:t>
      </w:r>
    </w:p>
    <w:p>
      <w:pPr>
        <w:pStyle w:val="Normal"/>
        <w:rPr/>
      </w:pPr>
      <w:r>
        <w:rPr/>
        <w:t>testi juttu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203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bidi w:val="0"/>
      <w:spacing w:lineRule="auto" w:line="276" w:before="0" w:after="20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BodyTextChar" w:customStyle="1">
    <w:name w:val="Body Text Char"/>
    <w:basedOn w:val="DefaultParagraphFont"/>
    <w:link w:val="BodyTex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Text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">
    <w:name w:val="List"/>
    <w:basedOn w:val="Normal"/>
    <w:uiPriority w:val="99"/>
    <w:unhideWhenUsed/>
    <w:rsid w:val="00aa1d8d"/>
    <w:pPr>
      <w:spacing w:before="0" w:after="200"/>
      <w:ind w:left="360" w:hanging="360"/>
      <w:contextualSpacing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NoSpacing">
    <w:name w:val="No Spacing"/>
    <w:uiPriority w:val="1"/>
    <w:qFormat/>
    <w:rsid w:val="00fc693f"/>
    <w:pPr>
      <w:widowControl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sz w:val="22"/>
      <w:szCs w:val="22"/>
      <w:lang w:val="en-US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 w:hanging="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2">
    <w:name w:val="List Bullet 3"/>
    <w:basedOn w:val="Normal"/>
    <w:uiPriority w:val="99"/>
    <w:unhideWhenUsed/>
    <w:rsid w:val="00326f90"/>
    <w:pPr>
      <w:spacing w:before="0" w:after="200"/>
      <w:ind w:left="720" w:hanging="360"/>
      <w:contextualSpacing/>
    </w:pPr>
    <w:rPr/>
  </w:style>
  <w:style w:type="paragraph" w:styleId="List3">
    <w:name w:val="List Bullet 4"/>
    <w:basedOn w:val="Normal"/>
    <w:uiPriority w:val="99"/>
    <w:unhideWhenUsed/>
    <w:rsid w:val="00326f90"/>
    <w:pPr>
      <w:spacing w:before="0" w:after="200"/>
      <w:ind w:left="1080" w:hanging="360"/>
      <w:contextualSpacing/>
    </w:pPr>
    <w:rPr/>
  </w:style>
  <w:style w:type="paragraph" w:styleId="ListBullet">
    <w:name w:val="List Bullet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Bullet3">
    <w:name w:val="List Bullet 3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qFormat/>
    <w:rsid w:val="0029639d"/>
    <w:p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qFormat/>
    <w:rsid w:val="0029639d"/>
    <w:p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qFormat/>
    <w:rsid w:val="0029639d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unhideWhenUsed/>
    <w:qFormat/>
    <w:rsid w:val="0029639d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unhideWhenUsed/>
    <w:qFormat/>
    <w:rsid w:val="0029639d"/>
    <w:pPr>
      <w:spacing w:before="0" w:after="120"/>
      <w:ind w:left="1080" w:hanging="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bidi w:val="0"/>
      <w:jc w:val="left"/>
    </w:pPr>
    <w:rPr>
      <w:rFonts w:ascii="Courier" w:hAnsi="Courier" w:eastAsia="ＭＳ 明朝" w:cs="" w:cstheme="minorBidi" w:eastAsiaTheme="minorEastAsia"/>
      <w:color w:val="auto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val="000000" w:themeColor="text1"/>
    </w:rPr>
  </w:style>
  <w:style w:type="paragraph" w:styleId="Caption1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Application>LibreOffice/5.1.6.2$Linux_X86_64 LibreOffice_project/10m0$Build-2</Application>
  <Pages>1</Pages>
  <Words>9</Words>
  <Characters>53</Characters>
  <CharactersWithSpaces>57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en-US</dc:language>
  <cp:lastModifiedBy/>
  <dcterms:modified xsi:type="dcterms:W3CDTF">2018-06-20T09:06:32Z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